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-----------------------------------------Result------------------------------------------------</w:t>
      </w:r>
    </w:p>
    <w:p>
      <w:r>
        <w:t>remark:</w:t>
      </w:r>
    </w:p>
    <w:p>
      <w:r>
        <w:t>Name of student: bibhakta</w:t>
      </w:r>
    </w:p>
    <w:p>
      <w:r>
        <w:t>Python: 70</w:t>
      </w:r>
    </w:p>
    <w:p>
      <w:r>
        <w:t>math: 80</w:t>
      </w:r>
    </w:p>
    <w:p>
      <w:r>
        <w:t>software design: 90</w:t>
      </w:r>
    </w:p>
    <w:p>
      <w:r>
        <w:t>Total marks obtained: 240.00</w:t>
      </w:r>
    </w:p>
    <w:p>
      <w:r>
        <w:t>Percentage obtained: 80.00%</w:t>
      </w:r>
    </w:p>
    <w:p>
      <w:r>
        <w:t>Grade: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